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  <w:sz w:val="32"/>
          <w:szCs w:val="32"/>
        </w:rPr>
        <w:t>Bug Reports</w:t>
      </w:r>
    </w:p>
    <w:p>
      <w:pPr>
        <w:pStyle w:val="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Bug Report 1: Call us now number is not clickable on the homepage</w:t>
      </w:r>
    </w:p>
    <w:tbl>
      <w:tblPr>
        <w:tblStyle w:val="35"/>
        <w:tblW w:w="92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4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Field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Bug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Details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Title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Call us now number is not clickable on the homepage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Date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2024-06-24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Reported by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Your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Assigned to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Development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Environment</w:t>
            </w:r>
          </w:p>
        </w:tc>
        <w:tc>
          <w:tcPr>
            <w:tcW w:w="4630" w:type="dxa"/>
          </w:tcPr>
          <w:p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Device/OS: Windows 1</w:t>
            </w:r>
            <w:r>
              <w:rPr>
                <w:rFonts w:hint="default"/>
                <w:sz w:val="20"/>
                <w:lang w:val="en-US"/>
              </w:rPr>
              <w:t xml:space="preserve">1  </w:t>
            </w:r>
          </w:p>
          <w:p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sz w:val="20"/>
              </w:rPr>
              <w:t>Browser: Chrome 9</w:t>
            </w:r>
            <w:r>
              <w:rPr>
                <w:rFonts w:hint="default"/>
                <w:sz w:val="20"/>
                <w:lang w:val="en-US"/>
              </w:rPr>
              <w:t>1</w:t>
            </w:r>
          </w:p>
          <w:p>
            <w:pPr>
              <w:spacing w:after="0" w:line="240" w:lineRule="auto"/>
            </w:pPr>
            <w:r>
              <w:rPr>
                <w:sz w:val="20"/>
              </w:rPr>
              <w:t>App Version: 1.0.0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Severity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Minor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Priority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Description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The 'Call us now' phone number on the homepage is not clickable, meaning users cannot click to dial the number directly.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Steps to Reproduce</w:t>
            </w:r>
          </w:p>
        </w:tc>
        <w:tc>
          <w:tcPr>
            <w:tcW w:w="4630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Open the homepage.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sz w:val="20"/>
              </w:rPr>
              <w:t xml:space="preserve"> Locate the 'Call us now' phone number.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sz w:val="20"/>
              </w:rPr>
              <w:t xml:space="preserve"> Attempt to click the phone number.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Expected Result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The phone number should be clickable and initiate a call when clicked.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Actual Result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The phone number is not clickable and does not initiate a call.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63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Comments</w:t>
            </w:r>
          </w:p>
        </w:tc>
        <w:tc>
          <w:tcPr>
            <w:tcW w:w="463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No additional comments.</w:t>
            </w:r>
          </w:p>
        </w:tc>
      </w:tr>
    </w:tbl>
    <w:p>
      <w:pPr>
        <w:rPr>
          <w:sz w:val="28"/>
          <w:szCs w:val="28"/>
        </w:rPr>
      </w:pPr>
      <w:r>
        <w:br w:type="textWrapping"/>
      </w:r>
    </w:p>
    <w:p>
      <w:pPr>
        <w:pStyle w:val="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Bug Report 2: Unable to select state when entering address on the website</w:t>
      </w:r>
    </w:p>
    <w:tbl>
      <w:tblPr>
        <w:tblStyle w:val="3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Field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Bug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Details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Title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Unable to select state when entering address on the website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Date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2024-06-24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Reported by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Your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Assigned to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Development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Environment</w:t>
            </w:r>
          </w:p>
        </w:tc>
        <w:tc>
          <w:tcPr>
            <w:tcW w:w="4320" w:type="dxa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Device/OS: Windows 10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Browser: Chrome 91</w:t>
            </w:r>
          </w:p>
          <w:p>
            <w:pPr>
              <w:spacing w:after="0" w:line="240" w:lineRule="auto"/>
            </w:pPr>
            <w:r>
              <w:rPr>
                <w:sz w:val="20"/>
              </w:rPr>
              <w:t>App Version: 1.0.0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Severity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Major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Priority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Description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Users are unable to select a state when entering their address during the checkout process, preventing them from completing their orders.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Steps to Reproduce</w:t>
            </w:r>
          </w:p>
        </w:tc>
        <w:tc>
          <w:tcPr>
            <w:tcW w:w="4320" w:type="dxa"/>
          </w:tcPr>
          <w:p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sz w:val="20"/>
              </w:rPr>
              <w:t>Go to the checkout page.</w:t>
            </w:r>
            <w:r>
              <w:rPr>
                <w:rFonts w:hint="default"/>
                <w:sz w:val="20"/>
                <w:lang w:val="en-US"/>
              </w:rPr>
              <w:t xml:space="preserve">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sz w:val="20"/>
              </w:rPr>
            </w:pPr>
            <w:r>
              <w:rPr>
                <w:sz w:val="20"/>
              </w:rPr>
              <w:t>Enter address details.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</w:pPr>
            <w:r>
              <w:rPr>
                <w:sz w:val="20"/>
              </w:rPr>
              <w:t xml:space="preserve"> Attempt to select a state from the dropdown menu.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Expected Result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Users should be able to select their state from the dropdown menu.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Actual Result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The state dropdown menu does not allow selection.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Comments</w:t>
            </w:r>
          </w:p>
        </w:tc>
        <w:tc>
          <w:tcPr>
            <w:tcW w:w="432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No additional comments.</w:t>
            </w:r>
          </w:p>
        </w:tc>
      </w:tr>
    </w:tbl>
    <w:p>
      <w:r>
        <w:br w:type="textWrapping"/>
      </w:r>
    </w:p>
    <w:p>
      <w:pPr>
        <w:pStyle w:val="3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Bug Report 3: Unable to add products to cart - all products are out of stock</w:t>
      </w:r>
      <w:bookmarkStart w:id="0" w:name="_GoBack"/>
      <w:bookmarkEnd w:id="0"/>
    </w:p>
    <w:tbl>
      <w:tblPr>
        <w:tblStyle w:val="35"/>
        <w:tblW w:w="98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0"/>
        <w:gridCol w:w="4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Field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Bug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Details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Title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Unable to add products to cart - all products are out of stock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Date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2024-06-24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Reported by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Your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Assigned to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Development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Environment</w:t>
            </w:r>
          </w:p>
        </w:tc>
        <w:tc>
          <w:tcPr>
            <w:tcW w:w="4900" w:type="dxa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Device/OS: Windows 10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Browser: Chrome 91</w:t>
            </w:r>
          </w:p>
          <w:p>
            <w:pPr>
              <w:spacing w:after="0" w:line="240" w:lineRule="auto"/>
            </w:pPr>
            <w:r>
              <w:rPr>
                <w:sz w:val="20"/>
              </w:rPr>
              <w:t>App Version: 1.0.0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Severity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Critical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Priority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Description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Users are unable to add products to their cart because all products are marked as out of stock, even though they should be 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Steps to Reproduce</w:t>
            </w:r>
          </w:p>
        </w:tc>
        <w:tc>
          <w:tcPr>
            <w:tcW w:w="4900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Browse to any product page.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0" w:leftChars="0" w:firstLine="0" w:firstLineChars="0"/>
              <w:rPr>
                <w:sz w:val="20"/>
              </w:rPr>
            </w:pPr>
            <w:r>
              <w:rPr>
                <w:sz w:val="20"/>
              </w:rPr>
              <w:t>Attempt to add the product to the cart.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</w:pPr>
            <w:r>
              <w:rPr>
                <w:rFonts w:hint="default"/>
                <w:sz w:val="20"/>
                <w:lang w:val="en-US"/>
              </w:rPr>
              <w:t>3.</w:t>
            </w:r>
            <w:r>
              <w:rPr>
                <w:sz w:val="20"/>
              </w:rPr>
              <w:t xml:space="preserve"> Observe the out of stock message.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Expected Result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Products should be available for purchase and able to be added to the cart.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Actual Result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All products are marked as out of stock and cannot be added to the cart.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900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b/>
                <w:color w:val="auto"/>
                <w:sz w:val="20"/>
              </w:rPr>
              <w:t>Comments</w:t>
            </w:r>
          </w:p>
        </w:tc>
        <w:tc>
          <w:tcPr>
            <w:tcW w:w="4900" w:type="dxa"/>
          </w:tcPr>
          <w:p>
            <w:pPr>
              <w:spacing w:after="0" w:line="240" w:lineRule="auto"/>
            </w:pPr>
            <w:r>
              <w:rPr>
                <w:sz w:val="20"/>
              </w:rPr>
              <w:t>No additional comments.</w:t>
            </w:r>
          </w:p>
        </w:tc>
      </w:tr>
    </w:tbl>
    <w:p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C5B9BA7"/>
    <w:multiLevelType w:val="singleLevel"/>
    <w:tmpl w:val="1C5B9B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29F8169"/>
    <w:multiLevelType w:val="singleLevel"/>
    <w:tmpl w:val="329F816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8D5160"/>
    <w:multiLevelType w:val="singleLevel"/>
    <w:tmpl w:val="598D516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036649"/>
    <w:rsid w:val="69D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Faizan Zubair</cp:lastModifiedBy>
  <dcterms:modified xsi:type="dcterms:W3CDTF">2024-06-24T11:20:40Z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9917EF86875F4411A45EAC89B9F19523_13</vt:lpwstr>
  </property>
</Properties>
</file>